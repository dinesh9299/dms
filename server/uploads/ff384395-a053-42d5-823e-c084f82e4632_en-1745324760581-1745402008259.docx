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March 31, 2025</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Emigos Solutions, FLOOR NO.: 3RD FLOOR, 12-1-4/10/1 LIG 2PHB COLONY NEAR OPP RAM THEATRELALAPET, SECUNDERABAD, TELANGANA PIN CODE: 500017.</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Telangana, India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Emigos Solutions, accessible from </w:t>
      </w:r>
      <w:hyperlink r:id="rId9">
        <w:r>
          <w:rPr>
            <w:rStyle w:val="Hyperlink"/>
          </w:rPr>
          <w:t>www.emigossolutions.com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You can learn more about cookies on </w:t>
      </w:r>
      <w:hyperlink r:id="rId10">
        <w:r>
          <w:rPr>
            <w:rStyle w:val="Hyperlink"/>
          </w:rPr>
          <w:t>TermsFeed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emigossolutions@gmail.com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 Id="rId9" Type="http://schemas.openxmlformats.org/officeDocument/2006/relationships/hyperlink" Target="www.emigossolutions.com" TargetMode="External"/><Relationship Id="rId10" Type="http://schemas.openxmlformats.org/officeDocument/2006/relationships/hyperlink" Target="https://www.termsfeed.com/blog/cookies/#What_Are_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